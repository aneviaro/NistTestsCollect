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Таблица результатов тестирования выходных последовательностей</w:t>
      </w:r>
    </w:p>
    <w:tbl>
      <w:tblPr>
        <w:tblStyle w:val="TableGrid"/>
        <w:tblW w:w="0" w:type="auto"/>
        <w:tblLook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w="1128" w:type="dxa"/>
          </w:tcPr>
          <w:p/>
          <w:p>
            <w:r>
              <w:t>Сценарий</w:t>
            </w:r>
          </w:p>
        </w:tc>
        <w:tc>
          <w:tcPr>
            <w:tcW w:w="1128" w:type="dxa"/>
          </w:tcPr>
          <w:p/>
          <w:p>
            <w:r>
              <w:t>Число тактов</w:t>
            </w:r>
          </w:p>
        </w:tc>
        <w:tc>
          <w:tcPr>
            <w:tcW w:w="1128" w:type="dxa"/>
          </w:tcPr>
          <w:p/>
          <w:p>
            <w:r>
              <w:t>NonOverlapping</w:t>
            </w:r>
          </w:p>
        </w:tc>
        <w:tc>
          <w:tcPr>
            <w:tcW w:w="1128" w:type="dxa"/>
          </w:tcPr>
          <w:p/>
          <w:p>
            <w:r>
              <w:t>Serial</w:t>
            </w:r>
          </w:p>
        </w:tc>
        <w:tc>
          <w:tcPr>
            <w:tcW w:w="1128" w:type="dxa"/>
          </w:tcPr>
          <w:p/>
          <w:p>
            <w:r>
              <w:t>Ones</w:t>
            </w:r>
          </w:p>
        </w:tc>
        <w:tc>
          <w:tcPr>
            <w:tcW w:w="1128" w:type="dxa"/>
          </w:tcPr>
          <w:p/>
          <w:p>
            <w:r>
              <w:t>Cumulative</w:t>
            </w:r>
          </w:p>
        </w:tc>
        <w:tc>
          <w:tcPr>
            <w:tcW w:w="1128" w:type="dxa"/>
          </w:tcPr>
          <w:p/>
          <w:p>
            <w:r>
              <w:t>Enthropy</w:t>
            </w:r>
          </w:p>
        </w:tc>
        <w:tc>
          <w:tcPr>
            <w:tcW w:w="1128" w:type="dxa"/>
          </w:tcPr>
          <w:p/>
          <w:p>
            <w:r>
              <w:t>Spectral</w:t>
            </w:r>
          </w:p>
        </w:tc>
      </w:tr>
      <w:tr>
        <w:tc>
          <w:tcPr>
            <w:tcW w:w="1128" w:type="dxa"/>
          </w:tcPr>
          <w:p/>
          <w:p>
            <w:r>
              <w:t>1</w:t>
            </w:r>
          </w:p>
        </w:tc>
        <w:tc>
          <w:tcPr>
            <w:tcW w:w="1128" w:type="dxa"/>
          </w:tcPr>
          <w:p/>
          <w:p>
            <w:r>
              <w:t>2</w:t>
            </w:r>
          </w:p>
        </w:tc>
        <w:tc>
          <w:tcPr>
            <w:tcW w:w="1128" w:type="dxa"/>
          </w:tcPr>
          <w:p/>
          <w:p>
            <w:r>
              <w:t>0.191077/random</w:t>
            </w:r>
          </w:p>
        </w:tc>
        <w:tc>
          <w:tcPr>
            <w:tcW w:w="1128" w:type="dxa"/>
          </w:tcPr>
          <w:p/>
          <w:p>
            <w:r>
              <w:t>0.0435766/random</w:t>
            </w:r>
          </w:p>
        </w:tc>
        <w:tc>
          <w:tcPr>
            <w:tcW w:w="1128" w:type="dxa"/>
          </w:tcPr>
          <w:p/>
          <w:p>
            <w:r>
              <w:t>0.0105043803625609/random</w:t>
            </w:r>
          </w:p>
        </w:tc>
        <w:tc>
          <w:tcPr>
            <w:tcW w:w="1128" w:type="dxa"/>
          </w:tcPr>
          <w:p/>
          <w:p>
            <w:r>
              <w:t>0.248008960344632/random</w:t>
            </w:r>
          </w:p>
        </w:tc>
        <w:tc>
          <w:tcPr>
            <w:tcW w:w="1128" w:type="dxa"/>
          </w:tcPr>
          <w:p/>
          <w:p>
            <w:r>
              <w:t>0.497816/random</w:t>
            </w:r>
          </w:p>
        </w:tc>
        <w:tc>
          <w:tcPr>
            <w:tcW w:w="1128" w:type="dxa"/>
          </w:tcPr>
          <w:p/>
          <w:p>
            <w:r>
              <w:t>0.730304/random</w:t>
            </w:r>
          </w:p>
        </w:tc>
      </w:tr>
      <w:tr>
        <w:tc>
          <w:tcPr>
            <w:tcW w:w="1128" w:type="dxa"/>
          </w:tcPr>
          <w:p/>
          <w:p>
            <w:r>
              <w:t>1</w:t>
            </w:r>
          </w:p>
        </w:tc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0.882865/random</w:t>
            </w:r>
          </w:p>
        </w:tc>
        <w:tc>
          <w:tcPr>
            <w:tcW w:w="1128" w:type="dxa"/>
          </w:tcPr>
          <w:p/>
          <w:p>
            <w:r>
              <w:t>0.777295/random</w:t>
            </w:r>
          </w:p>
        </w:tc>
        <w:tc>
          <w:tcPr>
            <w:tcW w:w="1128" w:type="dxa"/>
          </w:tcPr>
          <w:p/>
          <w:p>
            <w:r>
              <w:t>0.982676458336768/random</w:t>
            </w:r>
          </w:p>
        </w:tc>
        <w:tc>
          <w:tcPr>
            <w:tcW w:w="1128" w:type="dxa"/>
          </w:tcPr>
          <w:p/>
          <w:p>
            <w:r>
              <w:t>0.544244268213425/random</w:t>
            </w:r>
          </w:p>
        </w:tc>
        <w:tc>
          <w:tcPr>
            <w:tcW w:w="1128" w:type="dxa"/>
          </w:tcPr>
          <w:p/>
          <w:p>
            <w:r>
              <w:t>0.306777/random</w:t>
            </w:r>
          </w:p>
        </w:tc>
        <w:tc>
          <w:tcPr>
            <w:tcW w:w="1128" w:type="dxa"/>
          </w:tcPr>
          <w:p/>
          <w:p>
            <w:r>
              <w:t>0.892132/random</w:t>
            </w:r>
          </w:p>
        </w:tc>
      </w:tr>
      <w:tr>
        <w:tc>
          <w:tcPr>
            <w:tcW w:w="1128" w:type="dxa"/>
          </w:tcPr>
          <w:p/>
          <w:p>
            <w:r>
              <w:t>1</w:t>
            </w:r>
          </w:p>
        </w:tc>
        <w:tc>
          <w:tcPr>
            <w:tcW w:w="1128" w:type="dxa"/>
          </w:tcPr>
          <w:p/>
          <w:p>
            <w:r>
              <w:t>8</w:t>
            </w:r>
          </w:p>
        </w:tc>
        <w:tc>
          <w:tcPr>
            <w:tcW w:w="1128" w:type="dxa"/>
          </w:tcPr>
          <w:p/>
          <w:p>
            <w:r>
              <w:t>0.24068/random</w:t>
            </w:r>
          </w:p>
        </w:tc>
        <w:tc>
          <w:tcPr>
            <w:tcW w:w="1128" w:type="dxa"/>
          </w:tcPr>
          <w:p/>
          <w:p>
            <w:r>
              <w:t>0.357572/random</w:t>
            </w:r>
          </w:p>
        </w:tc>
        <w:tc>
          <w:tcPr>
            <w:tcW w:w="1128" w:type="dxa"/>
          </w:tcPr>
          <w:p/>
          <w:p>
            <w:r>
              <w:t>0.498160447099478/random</w:t>
            </w:r>
          </w:p>
        </w:tc>
        <w:tc>
          <w:tcPr>
            <w:tcW w:w="1128" w:type="dxa"/>
          </w:tcPr>
          <w:p/>
          <w:p>
            <w:r>
              <w:t>0.129542608059337/random</w:t>
            </w:r>
          </w:p>
        </w:tc>
        <w:tc>
          <w:tcPr>
            <w:tcW w:w="1128" w:type="dxa"/>
          </w:tcPr>
          <w:p/>
          <w:p>
            <w:r>
              <w:t>0.383121/random</w:t>
            </w:r>
          </w:p>
        </w:tc>
        <w:tc>
          <w:tcPr>
            <w:tcW w:w="1128" w:type="dxa"/>
          </w:tcPr>
          <w:p/>
          <w:p>
            <w:r>
              <w:t>0.476308/random</w:t>
            </w:r>
          </w:p>
        </w:tc>
      </w:tr>
      <w:tr>
        <w:tc>
          <w:tcPr>
            <w:tcW w:w="1128" w:type="dxa"/>
          </w:tcPr>
          <w:p/>
          <w:p>
            <w:r>
              <w:t>1</w:t>
            </w:r>
          </w:p>
        </w:tc>
        <w:tc>
          <w:tcPr>
            <w:tcW w:w="1128" w:type="dxa"/>
          </w:tcPr>
          <w:p/>
          <w:p>
            <w:r>
              <w:t>16</w:t>
            </w:r>
          </w:p>
        </w:tc>
        <w:tc>
          <w:tcPr>
            <w:tcW w:w="1128" w:type="dxa"/>
          </w:tcPr>
          <w:p/>
          <w:p>
            <w:r>
              <w:t>0.684887/random</w:t>
            </w:r>
          </w:p>
        </w:tc>
        <w:tc>
          <w:tcPr>
            <w:tcW w:w="1128" w:type="dxa"/>
          </w:tcPr>
          <w:p/>
          <w:p>
            <w:r>
              <w:t>0.0857559/random</w:t>
            </w:r>
          </w:p>
        </w:tc>
        <w:tc>
          <w:tcPr>
            <w:tcW w:w="1128" w:type="dxa"/>
          </w:tcPr>
          <w:p/>
          <w:p>
            <w:r>
              <w:t>0.575713296259444/random</w:t>
            </w:r>
          </w:p>
        </w:tc>
        <w:tc>
          <w:tcPr>
            <w:tcW w:w="1128" w:type="dxa"/>
          </w:tcPr>
          <w:p/>
          <w:p>
            <w:r>
              <w:t>0.837536717515577/random</w:t>
            </w:r>
          </w:p>
        </w:tc>
        <w:tc>
          <w:tcPr>
            <w:tcW w:w="1128" w:type="dxa"/>
          </w:tcPr>
          <w:p/>
          <w:p>
            <w:r>
              <w:t>0.528069/random</w:t>
            </w:r>
          </w:p>
        </w:tc>
        <w:tc>
          <w:tcPr>
            <w:tcW w:w="1128" w:type="dxa"/>
          </w:tcPr>
          <w:p/>
          <w:p>
            <w:r>
              <w:t>0.413313/random</w:t>
            </w:r>
          </w:p>
        </w:tc>
      </w:tr>
      <w:tr>
        <w:tc>
          <w:tcPr>
            <w:tcW w:w="1128" w:type="dxa"/>
          </w:tcPr>
          <w:p/>
          <w:p>
            <w:r>
              <w:t>1</w:t>
            </w:r>
          </w:p>
        </w:tc>
        <w:tc>
          <w:tcPr>
            <w:tcW w:w="1128" w:type="dxa"/>
          </w:tcPr>
          <w:p/>
          <w:p>
            <w:r>
              <w:t>32</w:t>
            </w:r>
          </w:p>
        </w:tc>
        <w:tc>
          <w:tcPr>
            <w:tcW w:w="1128" w:type="dxa"/>
          </w:tcPr>
          <w:p/>
          <w:p>
            <w:r>
              <w:t>0.463927/random</w:t>
            </w:r>
          </w:p>
        </w:tc>
        <w:tc>
          <w:tcPr>
            <w:tcW w:w="1128" w:type="dxa"/>
          </w:tcPr>
          <w:p/>
          <w:p>
            <w:r>
              <w:t>0.226683/random</w:t>
            </w:r>
          </w:p>
        </w:tc>
        <w:tc>
          <w:tcPr>
            <w:tcW w:w="1128" w:type="dxa"/>
          </w:tcPr>
          <w:p/>
          <w:p>
            <w:r>
              <w:t>0.588366512262283/random</w:t>
            </w:r>
          </w:p>
        </w:tc>
        <w:tc>
          <w:tcPr>
            <w:tcW w:w="1128" w:type="dxa"/>
          </w:tcPr>
          <w:p/>
          <w:p>
            <w:r>
              <w:t>0.53048817012904/random</w:t>
            </w:r>
          </w:p>
        </w:tc>
        <w:tc>
          <w:tcPr>
            <w:tcW w:w="1128" w:type="dxa"/>
          </w:tcPr>
          <w:p/>
          <w:p>
            <w:r>
              <w:t>0.669044/random</w:t>
            </w:r>
          </w:p>
        </w:tc>
        <w:tc>
          <w:tcPr>
            <w:tcW w:w="1128" w:type="dxa"/>
          </w:tcPr>
          <w:p/>
          <w:p>
            <w:r>
              <w:t>0.886123/random</w:t>
            </w:r>
          </w:p>
        </w:tc>
      </w:tr>
      <w:tr>
        <w:tc>
          <w:tcPr>
            <w:tcW w:w="1128" w:type="dxa"/>
          </w:tcPr>
          <w:p/>
          <w:p>
            <w:r>
              <w:t>2_1</w:t>
            </w:r>
          </w:p>
        </w:tc>
        <w:tc>
          <w:tcPr>
            <w:tcW w:w="1128" w:type="dxa"/>
          </w:tcPr>
          <w:p/>
          <w:p>
            <w:r>
              <w:t>2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0.664056806782363/random</w:t>
            </w:r>
          </w:p>
        </w:tc>
        <w:tc>
          <w:tcPr>
            <w:tcW w:w="1128" w:type="dxa"/>
          </w:tcPr>
          <w:p/>
          <w:p>
            <w:r>
              <w:t>0.78154917069422/random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</w:tr>
      <w:tr>
        <w:tc>
          <w:tcPr>
            <w:tcW w:w="1128" w:type="dxa"/>
          </w:tcPr>
          <w:p/>
          <w:p>
            <w:r>
              <w:t>2_1</w:t>
            </w:r>
          </w:p>
        </w:tc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</w:tr>
      <w:tr>
        <w:tc>
          <w:tcPr>
            <w:tcW w:w="1128" w:type="dxa"/>
          </w:tcPr>
          <w:p/>
          <w:p>
            <w:r>
              <w:t>2_1</w:t>
            </w:r>
          </w:p>
        </w:tc>
        <w:tc>
          <w:tcPr>
            <w:tcW w:w="1128" w:type="dxa"/>
          </w:tcPr>
          <w:p/>
          <w:p>
            <w:r>
              <w:t>8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</w:tr>
      <w:tr>
        <w:tc>
          <w:tcPr>
            <w:tcW w:w="1128" w:type="dxa"/>
          </w:tcPr>
          <w:p/>
          <w:p>
            <w:r>
              <w:t>2_1</w:t>
            </w:r>
          </w:p>
        </w:tc>
        <w:tc>
          <w:tcPr>
            <w:tcW w:w="1128" w:type="dxa"/>
          </w:tcPr>
          <w:p/>
          <w:p>
            <w:r>
              <w:t>16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</w:tr>
      <w:tr>
        <w:tc>
          <w:tcPr>
            <w:tcW w:w="1128" w:type="dxa"/>
          </w:tcPr>
          <w:p/>
          <w:p>
            <w:r>
              <w:t>2_1</w:t>
            </w:r>
          </w:p>
        </w:tc>
        <w:tc>
          <w:tcPr>
            <w:tcW w:w="1128" w:type="dxa"/>
          </w:tcPr>
          <w:p/>
          <w:p>
            <w:r>
              <w:t>32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4.05537743208366E-250/nonrandom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</w:tr>
      <w:tr>
        <w:tc>
          <w:tcPr>
            <w:tcW w:w="1128" w:type="dxa"/>
          </w:tcPr>
          <w:p/>
          <w:p>
            <w:r>
              <w:t>2_2</w:t>
            </w:r>
          </w:p>
        </w:tc>
        <w:tc>
          <w:tcPr>
            <w:tcW w:w="1128" w:type="dxa"/>
          </w:tcPr>
          <w:p/>
          <w:p>
            <w:r>
              <w:t>2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</w:tr>
      <w:tr>
        <w:tc>
          <w:tcPr>
            <w:tcW w:w="1128" w:type="dxa"/>
          </w:tcPr>
          <w:p/>
          <w:p>
            <w:r>
              <w:t>2_2</w:t>
            </w:r>
          </w:p>
        </w:tc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1.8589898939902E-117/nonrandom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</w:tr>
      <w:tr>
        <w:tc>
          <w:tcPr>
            <w:tcW w:w="1128" w:type="dxa"/>
          </w:tcPr>
          <w:p/>
          <w:p>
            <w:r>
              <w:t>2_2</w:t>
            </w:r>
          </w:p>
        </w:tc>
        <w:tc>
          <w:tcPr>
            <w:tcW w:w="1128" w:type="dxa"/>
          </w:tcPr>
          <w:p/>
          <w:p>
            <w:r>
              <w:t>8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</w:tr>
      <w:tr>
        <w:tc>
          <w:tcPr>
            <w:tcW w:w="1128" w:type="dxa"/>
          </w:tcPr>
          <w:p/>
          <w:p>
            <w:r>
              <w:t>2_2</w:t>
            </w:r>
          </w:p>
        </w:tc>
        <w:tc>
          <w:tcPr>
            <w:tcW w:w="1128" w:type="dxa"/>
          </w:tcPr>
          <w:p/>
          <w:p>
            <w:r>
              <w:t>16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9.31645190811275E-186/nonrandom</w:t>
            </w:r>
          </w:p>
        </w:tc>
        <w:tc>
          <w:tcPr>
            <w:tcW w:w="1128" w:type="dxa"/>
          </w:tcPr>
          <w:p/>
          <w:p>
            <w:r>
              <w:t>3.9256153883116E-11/nonrandom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</w:tr>
      <w:tr>
        <w:tc>
          <w:tcPr>
            <w:tcW w:w="1128" w:type="dxa"/>
          </w:tcPr>
          <w:p/>
          <w:p>
            <w:r>
              <w:t>2_2</w:t>
            </w:r>
          </w:p>
        </w:tc>
        <w:tc>
          <w:tcPr>
            <w:tcW w:w="1128" w:type="dxa"/>
          </w:tcPr>
          <w:p/>
          <w:p>
            <w:r>
              <w:t>32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</w:tr>
      <w:tr>
        <w:tc>
          <w:tcPr>
            <w:tcW w:w="1128" w:type="dxa"/>
          </w:tcPr>
          <w:p/>
          <w:p>
            <w:r>
              <w:t>2_3</w:t>
            </w:r>
          </w:p>
        </w:tc>
        <w:tc>
          <w:tcPr>
            <w:tcW w:w="1128" w:type="dxa"/>
          </w:tcPr>
          <w:p/>
          <w:p>
            <w:r>
              <w:t>2</w:t>
            </w:r>
          </w:p>
        </w:tc>
        <w:tc>
          <w:tcPr>
            <w:tcW w:w="1128" w:type="dxa"/>
          </w:tcPr>
          <w:p/>
          <w:p>
            <w:r>
              <w:t>0.422233/random</w:t>
            </w:r>
          </w:p>
        </w:tc>
        <w:tc>
          <w:tcPr>
            <w:tcW w:w="1128" w:type="dxa"/>
          </w:tcPr>
          <w:p/>
          <w:p>
            <w:r>
              <w:t>0.651229/random</w:t>
            </w:r>
          </w:p>
        </w:tc>
        <w:tc>
          <w:tcPr>
            <w:tcW w:w="1128" w:type="dxa"/>
          </w:tcPr>
          <w:p/>
          <w:p>
            <w:r>
              <w:t>6.20215142282953E-206/nonrandom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0.931238/random</w:t>
            </w:r>
          </w:p>
        </w:tc>
        <w:tc>
          <w:tcPr>
            <w:tcW w:w="1128" w:type="dxa"/>
          </w:tcPr>
          <w:p/>
          <w:p>
            <w:r>
              <w:t>0.21564/random</w:t>
            </w:r>
          </w:p>
        </w:tc>
      </w:tr>
      <w:tr>
        <w:tc>
          <w:tcPr>
            <w:tcW w:w="1128" w:type="dxa"/>
          </w:tcPr>
          <w:p/>
          <w:p>
            <w:r>
              <w:t>2_3</w:t>
            </w:r>
          </w:p>
        </w:tc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0.194252/random</w:t>
            </w:r>
          </w:p>
        </w:tc>
        <w:tc>
          <w:tcPr>
            <w:tcW w:w="1128" w:type="dxa"/>
          </w:tcPr>
          <w:p/>
          <w:p>
            <w:r>
              <w:t>0.0126322/random</w:t>
            </w:r>
          </w:p>
        </w:tc>
        <w:tc>
          <w:tcPr>
            <w:tcW w:w="1128" w:type="dxa"/>
          </w:tcPr>
          <w:p/>
          <w:p>
            <w:r>
              <w:t>0.93985250929161/random</w:t>
            </w:r>
          </w:p>
        </w:tc>
        <w:tc>
          <w:tcPr>
            <w:tcW w:w="1128" w:type="dxa"/>
          </w:tcPr>
          <w:p/>
          <w:p>
            <w:r>
              <w:t>0.368441259085686/random</w:t>
            </w:r>
          </w:p>
        </w:tc>
        <w:tc>
          <w:tcPr>
            <w:tcW w:w="1128" w:type="dxa"/>
          </w:tcPr>
          <w:p/>
          <w:p>
            <w:r>
              <w:t>0.121494/random</w:t>
            </w:r>
          </w:p>
        </w:tc>
        <w:tc>
          <w:tcPr>
            <w:tcW w:w="1128" w:type="dxa"/>
          </w:tcPr>
          <w:p/>
          <w:p>
            <w:r>
              <w:t>0.0136045/random</w:t>
            </w:r>
          </w:p>
        </w:tc>
      </w:tr>
      <w:tr>
        <w:tc>
          <w:tcPr>
            <w:tcW w:w="1128" w:type="dxa"/>
          </w:tcPr>
          <w:p/>
          <w:p>
            <w:r>
              <w:t>2_3</w:t>
            </w:r>
          </w:p>
        </w:tc>
        <w:tc>
          <w:tcPr>
            <w:tcW w:w="1128" w:type="dxa"/>
          </w:tcPr>
          <w:p/>
          <w:p>
            <w:r>
              <w:t>8</w:t>
            </w:r>
          </w:p>
        </w:tc>
        <w:tc>
          <w:tcPr>
            <w:tcW w:w="1128" w:type="dxa"/>
          </w:tcPr>
          <w:p/>
          <w:p>
            <w:r>
              <w:t>0.222218/random</w:t>
            </w:r>
          </w:p>
        </w:tc>
        <w:tc>
          <w:tcPr>
            <w:tcW w:w="1128" w:type="dxa"/>
          </w:tcPr>
          <w:p/>
          <w:p>
            <w:r>
              <w:t>0.58198/random</w:t>
            </w:r>
          </w:p>
        </w:tc>
        <w:tc>
          <w:tcPr>
            <w:tcW w:w="1128" w:type="dxa"/>
          </w:tcPr>
          <w:p/>
          <w:p>
            <w:r>
              <w:t>0.688057228728358/random</w:t>
            </w:r>
          </w:p>
        </w:tc>
        <w:tc>
          <w:tcPr>
            <w:tcW w:w="1128" w:type="dxa"/>
          </w:tcPr>
          <w:p/>
          <w:p>
            <w:r>
              <w:t>0.297638806600225/random</w:t>
            </w:r>
          </w:p>
        </w:tc>
        <w:tc>
          <w:tcPr>
            <w:tcW w:w="1128" w:type="dxa"/>
          </w:tcPr>
          <w:p/>
          <w:p>
            <w:r>
              <w:t>0.164096/random</w:t>
            </w:r>
          </w:p>
        </w:tc>
        <w:tc>
          <w:tcPr>
            <w:tcW w:w="1128" w:type="dxa"/>
          </w:tcPr>
          <w:p/>
          <w:p>
            <w:r>
              <w:t>0.0976342/random</w:t>
            </w:r>
          </w:p>
        </w:tc>
      </w:tr>
      <w:tr>
        <w:tc>
          <w:tcPr>
            <w:tcW w:w="1128" w:type="dxa"/>
          </w:tcPr>
          <w:p/>
          <w:p>
            <w:r>
              <w:t>2_3</w:t>
            </w:r>
          </w:p>
        </w:tc>
        <w:tc>
          <w:tcPr>
            <w:tcW w:w="1128" w:type="dxa"/>
          </w:tcPr>
          <w:p/>
          <w:p>
            <w:r>
              <w:t>16</w:t>
            </w:r>
          </w:p>
        </w:tc>
        <w:tc>
          <w:tcPr>
            <w:tcW w:w="1128" w:type="dxa"/>
          </w:tcPr>
          <w:p/>
          <w:p>
            <w:r>
              <w:t>0.414454/random</w:t>
            </w:r>
          </w:p>
        </w:tc>
        <w:tc>
          <w:tcPr>
            <w:tcW w:w="1128" w:type="dxa"/>
          </w:tcPr>
          <w:p/>
          <w:p>
            <w:r>
              <w:t>0.352244/random</w:t>
            </w:r>
          </w:p>
        </w:tc>
        <w:tc>
          <w:tcPr>
            <w:tcW w:w="1128" w:type="dxa"/>
          </w:tcPr>
          <w:p/>
          <w:p>
            <w:r>
              <w:t>0.279028094766049/random</w:t>
            </w:r>
          </w:p>
        </w:tc>
        <w:tc>
          <w:tcPr>
            <w:tcW w:w="1128" w:type="dxa"/>
          </w:tcPr>
          <w:p/>
          <w:p>
            <w:r>
              <w:t>0.0677176421309617/random</w:t>
            </w:r>
          </w:p>
        </w:tc>
        <w:tc>
          <w:tcPr>
            <w:tcW w:w="1128" w:type="dxa"/>
          </w:tcPr>
          <w:p/>
          <w:p>
            <w:r>
              <w:t>0.0442621/random</w:t>
            </w:r>
          </w:p>
        </w:tc>
        <w:tc>
          <w:tcPr>
            <w:tcW w:w="1128" w:type="dxa"/>
          </w:tcPr>
          <w:p/>
          <w:p>
            <w:r>
              <w:t>0.656892/random</w:t>
            </w:r>
          </w:p>
        </w:tc>
      </w:tr>
      <w:tr>
        <w:tc>
          <w:tcPr>
            <w:tcW w:w="1128" w:type="dxa"/>
          </w:tcPr>
          <w:p/>
          <w:p>
            <w:r>
              <w:t>2_3</w:t>
            </w:r>
          </w:p>
        </w:tc>
        <w:tc>
          <w:tcPr>
            <w:tcW w:w="1128" w:type="dxa"/>
          </w:tcPr>
          <w:p/>
          <w:p>
            <w:r>
              <w:t>32</w:t>
            </w:r>
          </w:p>
        </w:tc>
        <w:tc>
          <w:tcPr>
            <w:tcW w:w="1128" w:type="dxa"/>
          </w:tcPr>
          <w:p/>
          <w:p>
            <w:r>
              <w:t>0.903232/random</w:t>
            </w:r>
          </w:p>
        </w:tc>
        <w:tc>
          <w:tcPr>
            <w:tcW w:w="1128" w:type="dxa"/>
          </w:tcPr>
          <w:p/>
          <w:p>
            <w:r>
              <w:t>0.046086/random</w:t>
            </w:r>
          </w:p>
        </w:tc>
        <w:tc>
          <w:tcPr>
            <w:tcW w:w="1128" w:type="dxa"/>
          </w:tcPr>
          <w:p/>
          <w:p>
            <w:r>
              <w:t>0.941705634349901/random</w:t>
            </w:r>
          </w:p>
        </w:tc>
        <w:tc>
          <w:tcPr>
            <w:tcW w:w="1128" w:type="dxa"/>
          </w:tcPr>
          <w:p/>
          <w:p>
            <w:r>
              <w:t>0.00680175490855506/nonrandom</w:t>
            </w:r>
          </w:p>
        </w:tc>
        <w:tc>
          <w:tcPr>
            <w:tcW w:w="1128" w:type="dxa"/>
          </w:tcPr>
          <w:p/>
          <w:p>
            <w:r>
              <w:t>0.407041/random</w:t>
            </w:r>
          </w:p>
        </w:tc>
        <w:tc>
          <w:tcPr>
            <w:tcW w:w="1128" w:type="dxa"/>
          </w:tcPr>
          <w:p/>
          <w:p>
            <w:r>
              <w:t>0.284493/random</w:t>
            </w:r>
          </w:p>
        </w:tc>
      </w:tr>
      <w:tr>
        <w:tc>
          <w:tcPr>
            <w:tcW w:w="1128" w:type="dxa"/>
          </w:tcPr>
          <w:p/>
          <w:p>
            <w:r>
              <w:t>2_4</w:t>
            </w:r>
          </w:p>
        </w:tc>
        <w:tc>
          <w:tcPr>
            <w:tcW w:w="1128" w:type="dxa"/>
          </w:tcPr>
          <w:p/>
          <w:p>
            <w:r>
              <w:t>2</w:t>
            </w:r>
          </w:p>
        </w:tc>
        <w:tc>
          <w:tcPr>
            <w:tcW w:w="1128" w:type="dxa"/>
          </w:tcPr>
          <w:p/>
          <w:p>
            <w:r>
              <w:t>0.592649/random</w:t>
            </w:r>
          </w:p>
        </w:tc>
        <w:tc>
          <w:tcPr>
            <w:tcW w:w="1128" w:type="dxa"/>
          </w:tcPr>
          <w:p/>
          <w:p>
            <w:r>
              <w:t>0.414658/random</w:t>
            </w:r>
          </w:p>
        </w:tc>
        <w:tc>
          <w:tcPr>
            <w:tcW w:w="1128" w:type="dxa"/>
          </w:tcPr>
          <w:p/>
          <w:p>
            <w:r>
              <w:t>0.233617770965232/random</w:t>
            </w:r>
          </w:p>
        </w:tc>
        <w:tc>
          <w:tcPr>
            <w:tcW w:w="1128" w:type="dxa"/>
          </w:tcPr>
          <w:p/>
          <w:p>
            <w:r>
              <w:t>0.431271976344027/random</w:t>
            </w:r>
          </w:p>
        </w:tc>
        <w:tc>
          <w:tcPr>
            <w:tcW w:w="1128" w:type="dxa"/>
          </w:tcPr>
          <w:p/>
          <w:p>
            <w:r>
              <w:t>0.738734/random</w:t>
            </w:r>
          </w:p>
        </w:tc>
        <w:tc>
          <w:tcPr>
            <w:tcW w:w="1128" w:type="dxa"/>
          </w:tcPr>
          <w:p/>
          <w:p>
            <w:r>
              <w:t>0.987866/random</w:t>
            </w:r>
          </w:p>
        </w:tc>
      </w:tr>
      <w:tr>
        <w:tc>
          <w:tcPr>
            <w:tcW w:w="1128" w:type="dxa"/>
          </w:tcPr>
          <w:p/>
          <w:p>
            <w:r>
              <w:t>2_4</w:t>
            </w:r>
          </w:p>
        </w:tc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0.7002/random</w:t>
            </w:r>
          </w:p>
        </w:tc>
        <w:tc>
          <w:tcPr>
            <w:tcW w:w="1128" w:type="dxa"/>
          </w:tcPr>
          <w:p/>
          <w:p>
            <w:r>
              <w:t>0.317242/random</w:t>
            </w:r>
          </w:p>
        </w:tc>
        <w:tc>
          <w:tcPr>
            <w:tcW w:w="1128" w:type="dxa"/>
          </w:tcPr>
          <w:p/>
          <w:p>
            <w:r>
              <w:t>0.363301109982944/random</w:t>
            </w:r>
          </w:p>
        </w:tc>
        <w:tc>
          <w:tcPr>
            <w:tcW w:w="1128" w:type="dxa"/>
          </w:tcPr>
          <w:p/>
          <w:p>
            <w:r>
              <w:t>0.171033039194459/random</w:t>
            </w:r>
          </w:p>
        </w:tc>
        <w:tc>
          <w:tcPr>
            <w:tcW w:w="1128" w:type="dxa"/>
          </w:tcPr>
          <w:p/>
          <w:p>
            <w:r>
              <w:t>0.0980498/random</w:t>
            </w:r>
          </w:p>
        </w:tc>
        <w:tc>
          <w:tcPr>
            <w:tcW w:w="1128" w:type="dxa"/>
          </w:tcPr>
          <w:p/>
          <w:p>
            <w:r>
              <w:t>0.680884/random</w:t>
            </w:r>
          </w:p>
        </w:tc>
      </w:tr>
      <w:tr>
        <w:tc>
          <w:tcPr>
            <w:tcW w:w="1128" w:type="dxa"/>
          </w:tcPr>
          <w:p/>
          <w:p>
            <w:r>
              <w:t>2_4</w:t>
            </w:r>
          </w:p>
        </w:tc>
        <w:tc>
          <w:tcPr>
            <w:tcW w:w="1128" w:type="dxa"/>
          </w:tcPr>
          <w:p/>
          <w:p>
            <w:r>
              <w:t>8</w:t>
            </w:r>
          </w:p>
        </w:tc>
        <w:tc>
          <w:tcPr>
            <w:tcW w:w="1128" w:type="dxa"/>
          </w:tcPr>
          <w:p/>
          <w:p>
            <w:r>
              <w:t>0.195023/random</w:t>
            </w:r>
          </w:p>
        </w:tc>
        <w:tc>
          <w:tcPr>
            <w:tcW w:w="1128" w:type="dxa"/>
          </w:tcPr>
          <w:p/>
          <w:p>
            <w:r>
              <w:t>0.00928317/nonrandom</w:t>
            </w:r>
          </w:p>
        </w:tc>
        <w:tc>
          <w:tcPr>
            <w:tcW w:w="1128" w:type="dxa"/>
          </w:tcPr>
          <w:p/>
          <w:p>
            <w:r>
              <w:t>0.620678620593808/random</w:t>
            </w:r>
          </w:p>
        </w:tc>
        <w:tc>
          <w:tcPr>
            <w:tcW w:w="1128" w:type="dxa"/>
          </w:tcPr>
          <w:p/>
          <w:p>
            <w:r>
              <w:t>0.544179879784298/random</w:t>
            </w:r>
          </w:p>
        </w:tc>
        <w:tc>
          <w:tcPr>
            <w:tcW w:w="1128" w:type="dxa"/>
          </w:tcPr>
          <w:p/>
          <w:p>
            <w:r>
              <w:t>0.0876725/random</w:t>
            </w:r>
          </w:p>
        </w:tc>
        <w:tc>
          <w:tcPr>
            <w:tcW w:w="1128" w:type="dxa"/>
          </w:tcPr>
          <w:p/>
          <w:p>
            <w:r>
              <w:t>0.397929/random</w:t>
            </w:r>
          </w:p>
        </w:tc>
      </w:tr>
      <w:tr>
        <w:tc>
          <w:tcPr>
            <w:tcW w:w="1128" w:type="dxa"/>
          </w:tcPr>
          <w:p/>
          <w:p>
            <w:r>
              <w:t>2_4</w:t>
            </w:r>
          </w:p>
        </w:tc>
        <w:tc>
          <w:tcPr>
            <w:tcW w:w="1128" w:type="dxa"/>
          </w:tcPr>
          <w:p/>
          <w:p>
            <w:r>
              <w:t>16</w:t>
            </w:r>
          </w:p>
        </w:tc>
        <w:tc>
          <w:tcPr>
            <w:tcW w:w="1128" w:type="dxa"/>
          </w:tcPr>
          <w:p/>
          <w:p>
            <w:r>
              <w:t>0.96967/random</w:t>
            </w:r>
          </w:p>
        </w:tc>
        <w:tc>
          <w:tcPr>
            <w:tcW w:w="1128" w:type="dxa"/>
          </w:tcPr>
          <w:p/>
          <w:p>
            <w:r>
              <w:t>0.826041/random</w:t>
            </w:r>
          </w:p>
        </w:tc>
        <w:tc>
          <w:tcPr>
            <w:tcW w:w="1128" w:type="dxa"/>
          </w:tcPr>
          <w:p/>
          <w:p>
            <w:r>
              <w:t>0.200965617899662/random</w:t>
            </w:r>
          </w:p>
        </w:tc>
        <w:tc>
          <w:tcPr>
            <w:tcW w:w="1128" w:type="dxa"/>
          </w:tcPr>
          <w:p/>
          <w:p>
            <w:r>
              <w:t>0.797419085180706/random</w:t>
            </w:r>
          </w:p>
        </w:tc>
        <w:tc>
          <w:tcPr>
            <w:tcW w:w="1128" w:type="dxa"/>
          </w:tcPr>
          <w:p/>
          <w:p>
            <w:r>
              <w:t>0.803321/random</w:t>
            </w:r>
          </w:p>
        </w:tc>
        <w:tc>
          <w:tcPr>
            <w:tcW w:w="1128" w:type="dxa"/>
          </w:tcPr>
          <w:p/>
          <w:p>
            <w:r>
              <w:t>0.924777/random</w:t>
            </w:r>
          </w:p>
        </w:tc>
      </w:tr>
      <w:tr>
        <w:tc>
          <w:tcPr>
            <w:tcW w:w="1128" w:type="dxa"/>
          </w:tcPr>
          <w:p/>
          <w:p>
            <w:r>
              <w:t>2_4</w:t>
            </w:r>
          </w:p>
        </w:tc>
        <w:tc>
          <w:tcPr>
            <w:tcW w:w="1128" w:type="dxa"/>
          </w:tcPr>
          <w:p/>
          <w:p>
            <w:r>
              <w:t>32</w:t>
            </w:r>
          </w:p>
        </w:tc>
        <w:tc>
          <w:tcPr>
            <w:tcW w:w="1128" w:type="dxa"/>
          </w:tcPr>
          <w:p/>
          <w:p>
            <w:r>
              <w:t>0.557858/random</w:t>
            </w:r>
          </w:p>
        </w:tc>
        <w:tc>
          <w:tcPr>
            <w:tcW w:w="1128" w:type="dxa"/>
          </w:tcPr>
          <w:p/>
          <w:p>
            <w:r>
              <w:t>0.00425315/nonrandom</w:t>
            </w:r>
          </w:p>
        </w:tc>
        <w:tc>
          <w:tcPr>
            <w:tcW w:w="1128" w:type="dxa"/>
          </w:tcPr>
          <w:p/>
          <w:p>
            <w:r>
              <w:t>0.415758692716909/random</w:t>
            </w:r>
          </w:p>
        </w:tc>
        <w:tc>
          <w:tcPr>
            <w:tcW w:w="1128" w:type="dxa"/>
          </w:tcPr>
          <w:p/>
          <w:p>
            <w:r>
              <w:t>0.0382751532961407/random</w:t>
            </w:r>
          </w:p>
        </w:tc>
        <w:tc>
          <w:tcPr>
            <w:tcW w:w="1128" w:type="dxa"/>
          </w:tcPr>
          <w:p/>
          <w:p>
            <w:r>
              <w:t>0.753978/random</w:t>
            </w:r>
          </w:p>
        </w:tc>
        <w:tc>
          <w:tcPr>
            <w:tcW w:w="1128" w:type="dxa"/>
          </w:tcPr>
          <w:p/>
          <w:p>
            <w:r>
              <w:t>0.527947/random</w:t>
            </w:r>
          </w:p>
        </w:tc>
      </w:tr>
      <w:tr>
        <w:tc>
          <w:tcPr>
            <w:tcW w:w="1128" w:type="dxa"/>
          </w:tcPr>
          <w:p/>
          <w:p>
            <w:r>
              <w:t>3</w:t>
            </w:r>
          </w:p>
        </w:tc>
        <w:tc>
          <w:tcPr>
            <w:tcW w:w="1128" w:type="dxa"/>
          </w:tcPr>
          <w:p/>
          <w:p>
            <w:r>
              <w:t>2</w:t>
            </w:r>
          </w:p>
        </w:tc>
        <w:tc>
          <w:tcPr>
            <w:tcW w:w="1128" w:type="dxa"/>
          </w:tcPr>
          <w:p/>
          <w:p>
            <w:r>
              <w:t>0.0126997/random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0.268891850652656/random</w:t>
            </w:r>
          </w:p>
        </w:tc>
        <w:tc>
          <w:tcPr>
            <w:tcW w:w="1128" w:type="dxa"/>
          </w:tcPr>
          <w:p/>
          <w:p>
            <w:r>
              <w:t>0.00750565845129447/nonrandom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</w:tr>
      <w:tr>
        <w:tc>
          <w:tcPr>
            <w:tcW w:w="1128" w:type="dxa"/>
          </w:tcPr>
          <w:p/>
          <w:p>
            <w:r>
              <w:t>3</w:t>
            </w:r>
          </w:p>
        </w:tc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0.394655/random</w:t>
            </w:r>
          </w:p>
        </w:tc>
        <w:tc>
          <w:tcPr>
            <w:tcW w:w="1128" w:type="dxa"/>
          </w:tcPr>
          <w:p/>
          <w:p>
            <w:r>
              <w:t>0.639299/random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0.567731/random</w:t>
            </w:r>
          </w:p>
        </w:tc>
        <w:tc>
          <w:tcPr>
            <w:tcW w:w="1128" w:type="dxa"/>
          </w:tcPr>
          <w:p/>
          <w:p>
            <w:r>
              <w:t>0.750885/random</w:t>
            </w:r>
          </w:p>
        </w:tc>
      </w:tr>
      <w:tr>
        <w:tc>
          <w:tcPr>
            <w:tcW w:w="1128" w:type="dxa"/>
          </w:tcPr>
          <w:p/>
          <w:p>
            <w:r>
              <w:t>3</w:t>
            </w:r>
          </w:p>
        </w:tc>
        <w:tc>
          <w:tcPr>
            <w:tcW w:w="1128" w:type="dxa"/>
          </w:tcPr>
          <w:p/>
          <w:p>
            <w:r>
              <w:t>8</w:t>
            </w:r>
          </w:p>
        </w:tc>
        <w:tc>
          <w:tcPr>
            <w:tcW w:w="1128" w:type="dxa"/>
          </w:tcPr>
          <w:p/>
          <w:p>
            <w:r>
              <w:t>0.531055/random</w:t>
            </w:r>
          </w:p>
        </w:tc>
        <w:tc>
          <w:tcPr>
            <w:tcW w:w="1128" w:type="dxa"/>
          </w:tcPr>
          <w:p/>
          <w:p>
            <w:r>
              <w:t>0.56731/random</w:t>
            </w:r>
          </w:p>
        </w:tc>
        <w:tc>
          <w:tcPr>
            <w:tcW w:w="1128" w:type="dxa"/>
          </w:tcPr>
          <w:p/>
          <w:p>
            <w:r>
              <w:t>0.0852697544030588/random</w:t>
            </w:r>
          </w:p>
        </w:tc>
        <w:tc>
          <w:tcPr>
            <w:tcW w:w="1128" w:type="dxa"/>
          </w:tcPr>
          <w:p/>
          <w:p>
            <w:r>
              <w:t>0.511800235165206/random</w:t>
            </w:r>
          </w:p>
        </w:tc>
        <w:tc>
          <w:tcPr>
            <w:tcW w:w="1128" w:type="dxa"/>
          </w:tcPr>
          <w:p/>
          <w:p>
            <w:r>
              <w:t>0.435344/random</w:t>
            </w:r>
          </w:p>
        </w:tc>
        <w:tc>
          <w:tcPr>
            <w:tcW w:w="1128" w:type="dxa"/>
          </w:tcPr>
          <w:p/>
          <w:p>
            <w:r>
              <w:t>0.974219/random</w:t>
            </w:r>
          </w:p>
        </w:tc>
      </w:tr>
      <w:tr>
        <w:tc>
          <w:tcPr>
            <w:tcW w:w="1128" w:type="dxa"/>
          </w:tcPr>
          <w:p/>
          <w:p>
            <w:r>
              <w:t>3</w:t>
            </w:r>
          </w:p>
        </w:tc>
        <w:tc>
          <w:tcPr>
            <w:tcW w:w="1128" w:type="dxa"/>
          </w:tcPr>
          <w:p/>
          <w:p>
            <w:r>
              <w:t>16</w:t>
            </w:r>
          </w:p>
        </w:tc>
        <w:tc>
          <w:tcPr>
            <w:tcW w:w="1128" w:type="dxa"/>
          </w:tcPr>
          <w:p/>
          <w:p>
            <w:r>
              <w:t>0.595513/random</w:t>
            </w:r>
          </w:p>
        </w:tc>
        <w:tc>
          <w:tcPr>
            <w:tcW w:w="1128" w:type="dxa"/>
          </w:tcPr>
          <w:p/>
          <w:p>
            <w:r>
              <w:t>0.0192695/random</w:t>
            </w:r>
          </w:p>
        </w:tc>
        <w:tc>
          <w:tcPr>
            <w:tcW w:w="1128" w:type="dxa"/>
          </w:tcPr>
          <w:p/>
          <w:p>
            <w:r>
              <w:t>2.16185099645636E-6/nonrandom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0.429375/random</w:t>
            </w:r>
          </w:p>
        </w:tc>
        <w:tc>
          <w:tcPr>
            <w:tcW w:w="1128" w:type="dxa"/>
          </w:tcPr>
          <w:p/>
          <w:p>
            <w:r>
              <w:t>0.292553/random</w:t>
            </w:r>
          </w:p>
        </w:tc>
      </w:tr>
      <w:tr>
        <w:tc>
          <w:tcPr>
            <w:tcW w:w="1128" w:type="dxa"/>
          </w:tcPr>
          <w:p/>
          <w:p>
            <w:r>
              <w:t>3</w:t>
            </w:r>
          </w:p>
        </w:tc>
        <w:tc>
          <w:tcPr>
            <w:tcW w:w="1128" w:type="dxa"/>
          </w:tcPr>
          <w:p/>
          <w:p>
            <w:r>
              <w:t>32</w:t>
            </w:r>
          </w:p>
        </w:tc>
        <w:tc>
          <w:tcPr>
            <w:tcW w:w="1128" w:type="dxa"/>
          </w:tcPr>
          <w:p/>
          <w:p>
            <w:r>
              <w:t>0.0918856/random</w:t>
            </w:r>
          </w:p>
        </w:tc>
        <w:tc>
          <w:tcPr>
            <w:tcW w:w="1128" w:type="dxa"/>
          </w:tcPr>
          <w:p/>
          <w:p>
            <w:r>
              <w:t>0.0202043/random</w:t>
            </w:r>
          </w:p>
        </w:tc>
        <w:tc>
          <w:tcPr>
            <w:tcW w:w="1128" w:type="dxa"/>
          </w:tcPr>
          <w:p/>
          <w:p>
            <w:r>
              <w:t>0.119962361110968/random</w:t>
            </w:r>
          </w:p>
        </w:tc>
        <w:tc>
          <w:tcPr>
            <w:tcW w:w="1128" w:type="dxa"/>
          </w:tcPr>
          <w:p/>
          <w:p>
            <w:r>
              <w:t>0.0410356397077271/random</w:t>
            </w:r>
          </w:p>
        </w:tc>
        <w:tc>
          <w:tcPr>
            <w:tcW w:w="1128" w:type="dxa"/>
          </w:tcPr>
          <w:p/>
          <w:p>
            <w:r>
              <w:t>0.111767/random</w:t>
            </w:r>
          </w:p>
        </w:tc>
        <w:tc>
          <w:tcPr>
            <w:tcW w:w="1128" w:type="dxa"/>
          </w:tcPr>
          <w:p/>
          <w:p>
            <w:r>
              <w:t>0.912203/random</w:t>
            </w:r>
          </w:p>
        </w:tc>
      </w:tr>
      <w:tr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2</w:t>
            </w:r>
          </w:p>
        </w:tc>
        <w:tc>
          <w:tcPr>
            <w:tcW w:w="1128" w:type="dxa"/>
          </w:tcPr>
          <w:p/>
          <w:p>
            <w:r>
              <w:t>0.860901/random</w:t>
            </w:r>
          </w:p>
        </w:tc>
        <w:tc>
          <w:tcPr>
            <w:tcW w:w="1128" w:type="dxa"/>
          </w:tcPr>
          <w:p/>
          <w:p>
            <w:r>
              <w:t>0.547911/random</w:t>
            </w:r>
          </w:p>
        </w:tc>
        <w:tc>
          <w:tcPr>
            <w:tcW w:w="1128" w:type="dxa"/>
          </w:tcPr>
          <w:p/>
          <w:p>
            <w:r>
              <w:t>0.339435439146518/random</w:t>
            </w:r>
          </w:p>
        </w:tc>
        <w:tc>
          <w:tcPr>
            <w:tcW w:w="1128" w:type="dxa"/>
          </w:tcPr>
          <w:p/>
          <w:p>
            <w:r>
              <w:t>0.242157029585893/random</w:t>
            </w:r>
          </w:p>
        </w:tc>
        <w:tc>
          <w:tcPr>
            <w:tcW w:w="1128" w:type="dxa"/>
          </w:tcPr>
          <w:p/>
          <w:p>
            <w:r>
              <w:t>0.861576/random</w:t>
            </w:r>
          </w:p>
        </w:tc>
        <w:tc>
          <w:tcPr>
            <w:tcW w:w="1128" w:type="dxa"/>
          </w:tcPr>
          <w:p/>
          <w:p>
            <w:r>
              <w:t>0.816596/random</w:t>
            </w:r>
          </w:p>
        </w:tc>
      </w:tr>
      <w:tr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0.685069/random</w:t>
            </w:r>
          </w:p>
        </w:tc>
        <w:tc>
          <w:tcPr>
            <w:tcW w:w="1128" w:type="dxa"/>
          </w:tcPr>
          <w:p/>
          <w:p>
            <w:r>
              <w:t>0.615029/random</w:t>
            </w:r>
          </w:p>
        </w:tc>
        <w:tc>
          <w:tcPr>
            <w:tcW w:w="1128" w:type="dxa"/>
          </w:tcPr>
          <w:p/>
          <w:p>
            <w:r>
              <w:t>0.952066957508813/random</w:t>
            </w:r>
          </w:p>
        </w:tc>
        <w:tc>
          <w:tcPr>
            <w:tcW w:w="1128" w:type="dxa"/>
          </w:tcPr>
          <w:p/>
          <w:p>
            <w:r>
              <w:t>0.165493058151224/random</w:t>
            </w:r>
          </w:p>
        </w:tc>
        <w:tc>
          <w:tcPr>
            <w:tcW w:w="1128" w:type="dxa"/>
          </w:tcPr>
          <w:p/>
          <w:p>
            <w:r>
              <w:t>0.547499/random</w:t>
            </w:r>
          </w:p>
        </w:tc>
        <w:tc>
          <w:tcPr>
            <w:tcW w:w="1128" w:type="dxa"/>
          </w:tcPr>
          <w:p/>
          <w:p>
            <w:r>
              <w:t>0.125309/random</w:t>
            </w:r>
          </w:p>
        </w:tc>
      </w:tr>
      <w:tr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8</w:t>
            </w:r>
          </w:p>
        </w:tc>
        <w:tc>
          <w:tcPr>
            <w:tcW w:w="1128" w:type="dxa"/>
          </w:tcPr>
          <w:p/>
          <w:p>
            <w:r>
              <w:t>0.585461/random</w:t>
            </w:r>
          </w:p>
        </w:tc>
        <w:tc>
          <w:tcPr>
            <w:tcW w:w="1128" w:type="dxa"/>
          </w:tcPr>
          <w:p/>
          <w:p>
            <w:r>
              <w:t>0.502536/random</w:t>
            </w:r>
          </w:p>
        </w:tc>
        <w:tc>
          <w:tcPr>
            <w:tcW w:w="1128" w:type="dxa"/>
          </w:tcPr>
          <w:p/>
          <w:p>
            <w:r>
              <w:t>8.59051997501481E-201/nonrandom</w:t>
            </w:r>
          </w:p>
        </w:tc>
        <w:tc>
          <w:tcPr>
            <w:tcW w:w="1128" w:type="dxa"/>
          </w:tcPr>
          <w:p/>
          <w:p>
            <w:r>
              <w:t>0.0/nonrandom</w:t>
            </w:r>
          </w:p>
        </w:tc>
        <w:tc>
          <w:tcPr>
            <w:tcW w:w="1128" w:type="dxa"/>
          </w:tcPr>
          <w:p/>
          <w:p>
            <w:r>
              <w:t>0.187493/random</w:t>
            </w:r>
          </w:p>
        </w:tc>
        <w:tc>
          <w:tcPr>
            <w:tcW w:w="1128" w:type="dxa"/>
          </w:tcPr>
          <w:p/>
          <w:p>
            <w:r>
              <w:t>0.412228/random</w:t>
            </w:r>
          </w:p>
        </w:tc>
      </w:tr>
      <w:tr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16</w:t>
            </w:r>
          </w:p>
        </w:tc>
        <w:tc>
          <w:tcPr>
            <w:tcW w:w="1128" w:type="dxa"/>
          </w:tcPr>
          <w:p/>
          <w:p>
            <w:r>
              <w:t>0.491383/random</w:t>
            </w:r>
          </w:p>
        </w:tc>
        <w:tc>
          <w:tcPr>
            <w:tcW w:w="1128" w:type="dxa"/>
          </w:tcPr>
          <w:p/>
          <w:p>
            <w:r>
              <w:t>0.488798/random</w:t>
            </w:r>
          </w:p>
        </w:tc>
        <w:tc>
          <w:tcPr>
            <w:tcW w:w="1128" w:type="dxa"/>
          </w:tcPr>
          <w:p/>
          <w:p>
            <w:r>
              <w:t>0.0297155882267796/random</w:t>
            </w:r>
          </w:p>
        </w:tc>
        <w:tc>
          <w:tcPr>
            <w:tcW w:w="1128" w:type="dxa"/>
          </w:tcPr>
          <w:p/>
          <w:p>
            <w:r>
              <w:t>0.155474149576907/random</w:t>
            </w:r>
          </w:p>
        </w:tc>
        <w:tc>
          <w:tcPr>
            <w:tcW w:w="1128" w:type="dxa"/>
          </w:tcPr>
          <w:p/>
          <w:p>
            <w:r>
              <w:t>0.396643/random</w:t>
            </w:r>
          </w:p>
        </w:tc>
        <w:tc>
          <w:tcPr>
            <w:tcW w:w="1128" w:type="dxa"/>
          </w:tcPr>
          <w:p/>
          <w:p>
            <w:r>
              <w:t>0.696281/random</w:t>
            </w:r>
          </w:p>
        </w:tc>
      </w:tr>
      <w:tr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32</w:t>
            </w:r>
          </w:p>
        </w:tc>
        <w:tc>
          <w:tcPr>
            <w:tcW w:w="1128" w:type="dxa"/>
          </w:tcPr>
          <w:p/>
          <w:p>
            <w:r>
              <w:t>0.420821/random</w:t>
            </w:r>
          </w:p>
        </w:tc>
        <w:tc>
          <w:tcPr>
            <w:tcW w:w="1128" w:type="dxa"/>
          </w:tcPr>
          <w:p/>
          <w:p>
            <w:r>
              <w:t>0.128006/random</w:t>
            </w:r>
          </w:p>
        </w:tc>
        <w:tc>
          <w:tcPr>
            <w:tcW w:w="1128" w:type="dxa"/>
          </w:tcPr>
          <w:p/>
          <w:p>
            <w:r>
              <w:t>0.821890889423233/random</w:t>
            </w:r>
          </w:p>
        </w:tc>
        <w:tc>
          <w:tcPr>
            <w:tcW w:w="1128" w:type="dxa"/>
          </w:tcPr>
          <w:p/>
          <w:p>
            <w:r>
              <w:t>0.0344058078520249/random</w:t>
            </w:r>
          </w:p>
        </w:tc>
        <w:tc>
          <w:tcPr>
            <w:tcW w:w="1128" w:type="dxa"/>
          </w:tcPr>
          <w:p/>
          <w:p>
            <w:r>
              <w:t>0.261307/random</w:t>
            </w:r>
          </w:p>
        </w:tc>
        <w:tc>
          <w:tcPr>
            <w:tcW w:w="1128" w:type="dxa"/>
          </w:tcPr>
          <w:p/>
          <w:p>
            <w:r>
              <w:t>0.175279/random</w:t>
            </w:r>
          </w:p>
        </w:tc>
      </w:tr>
      <w:tr>
        <w:tc>
          <w:tcPr>
            <w:tcW w:w="1128" w:type="dxa"/>
          </w:tcPr>
          <w:p/>
          <w:p>
            <w:r>
              <w:t>5</w:t>
            </w:r>
          </w:p>
        </w:tc>
        <w:tc>
          <w:tcPr>
            <w:tcW w:w="1128" w:type="dxa"/>
          </w:tcPr>
          <w:p/>
          <w:p>
            <w:r>
              <w:t>2</w:t>
            </w:r>
          </w:p>
        </w:tc>
        <w:tc>
          <w:tcPr>
            <w:tcW w:w="1128" w:type="dxa"/>
          </w:tcPr>
          <w:p/>
          <w:p>
            <w:r>
              <w:t>0.142325/random</w:t>
            </w:r>
          </w:p>
        </w:tc>
        <w:tc>
          <w:tcPr>
            <w:tcW w:w="1128" w:type="dxa"/>
          </w:tcPr>
          <w:p/>
          <w:p>
            <w:r>
              <w:t>0.0946607/random</w:t>
            </w:r>
          </w:p>
        </w:tc>
        <w:tc>
          <w:tcPr>
            <w:tcW w:w="1128" w:type="dxa"/>
          </w:tcPr>
          <w:p/>
          <w:p>
            <w:r>
              <w:t>0.335691419676764/random</w:t>
            </w:r>
          </w:p>
        </w:tc>
        <w:tc>
          <w:tcPr>
            <w:tcW w:w="1128" w:type="dxa"/>
          </w:tcPr>
          <w:p/>
          <w:p>
            <w:r>
              <w:t>0.0935365781895516/random</w:t>
            </w:r>
          </w:p>
        </w:tc>
        <w:tc>
          <w:tcPr>
            <w:tcW w:w="1128" w:type="dxa"/>
          </w:tcPr>
          <w:p/>
          <w:p>
            <w:r>
              <w:t>0.40363/random</w:t>
            </w:r>
          </w:p>
        </w:tc>
        <w:tc>
          <w:tcPr>
            <w:tcW w:w="1128" w:type="dxa"/>
          </w:tcPr>
          <w:p/>
          <w:p>
            <w:r>
              <w:t>0.0563909/random</w:t>
            </w:r>
          </w:p>
        </w:tc>
      </w:tr>
      <w:tr>
        <w:tc>
          <w:tcPr>
            <w:tcW w:w="1128" w:type="dxa"/>
          </w:tcPr>
          <w:p/>
          <w:p>
            <w:r>
              <w:t>5</w:t>
            </w:r>
          </w:p>
        </w:tc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0.272284/random</w:t>
            </w:r>
          </w:p>
        </w:tc>
        <w:tc>
          <w:tcPr>
            <w:tcW w:w="1128" w:type="dxa"/>
          </w:tcPr>
          <w:p/>
          <w:p>
            <w:r>
              <w:t>0.853565/random</w:t>
            </w:r>
          </w:p>
        </w:tc>
        <w:tc>
          <w:tcPr>
            <w:tcW w:w="1128" w:type="dxa"/>
          </w:tcPr>
          <w:p/>
          <w:p>
            <w:r>
              <w:t>0.0333249160509199/random</w:t>
            </w:r>
          </w:p>
        </w:tc>
        <w:tc>
          <w:tcPr>
            <w:tcW w:w="1128" w:type="dxa"/>
          </w:tcPr>
          <w:p/>
          <w:p>
            <w:r>
              <w:t>0.240669820160851/random</w:t>
            </w:r>
          </w:p>
        </w:tc>
        <w:tc>
          <w:tcPr>
            <w:tcW w:w="1128" w:type="dxa"/>
          </w:tcPr>
          <w:p/>
          <w:p>
            <w:r>
              <w:t>0.962601/random</w:t>
            </w:r>
          </w:p>
        </w:tc>
        <w:tc>
          <w:tcPr>
            <w:tcW w:w="1128" w:type="dxa"/>
          </w:tcPr>
          <w:p/>
          <w:p>
            <w:r>
              <w:t>0.896141/random</w:t>
            </w:r>
          </w:p>
        </w:tc>
      </w:tr>
      <w:tr>
        <w:tc>
          <w:tcPr>
            <w:tcW w:w="1128" w:type="dxa"/>
          </w:tcPr>
          <w:p/>
          <w:p>
            <w:r>
              <w:t>5</w:t>
            </w:r>
          </w:p>
        </w:tc>
        <w:tc>
          <w:tcPr>
            <w:tcW w:w="1128" w:type="dxa"/>
          </w:tcPr>
          <w:p/>
          <w:p>
            <w:r>
              <w:t>8</w:t>
            </w:r>
          </w:p>
        </w:tc>
        <w:tc>
          <w:tcPr>
            <w:tcW w:w="1128" w:type="dxa"/>
          </w:tcPr>
          <w:p/>
          <w:p>
            <w:r>
              <w:t>0.56709/random</w:t>
            </w:r>
          </w:p>
        </w:tc>
        <w:tc>
          <w:tcPr>
            <w:tcW w:w="1128" w:type="dxa"/>
          </w:tcPr>
          <w:p/>
          <w:p>
            <w:r>
              <w:t>0.31797/random</w:t>
            </w:r>
          </w:p>
        </w:tc>
        <w:tc>
          <w:tcPr>
            <w:tcW w:w="1128" w:type="dxa"/>
          </w:tcPr>
          <w:p/>
          <w:p>
            <w:r>
              <w:t>0.579679586296346/random</w:t>
            </w:r>
          </w:p>
        </w:tc>
        <w:tc>
          <w:tcPr>
            <w:tcW w:w="1128" w:type="dxa"/>
          </w:tcPr>
          <w:p/>
          <w:p>
            <w:r>
              <w:t>0.267119398799594/random</w:t>
            </w:r>
          </w:p>
        </w:tc>
        <w:tc>
          <w:tcPr>
            <w:tcW w:w="1128" w:type="dxa"/>
          </w:tcPr>
          <w:p/>
          <w:p>
            <w:r>
              <w:t>0.376964/random</w:t>
            </w:r>
          </w:p>
        </w:tc>
        <w:tc>
          <w:tcPr>
            <w:tcW w:w="1128" w:type="dxa"/>
          </w:tcPr>
          <w:p/>
          <w:p>
            <w:r>
              <w:t>0.245169/random</w:t>
            </w:r>
          </w:p>
        </w:tc>
      </w:tr>
      <w:tr>
        <w:tc>
          <w:tcPr>
            <w:tcW w:w="1128" w:type="dxa"/>
          </w:tcPr>
          <w:p/>
          <w:p>
            <w:r>
              <w:t>5</w:t>
            </w:r>
          </w:p>
        </w:tc>
        <w:tc>
          <w:tcPr>
            <w:tcW w:w="1128" w:type="dxa"/>
          </w:tcPr>
          <w:p/>
          <w:p>
            <w:r>
              <w:t>16</w:t>
            </w:r>
          </w:p>
        </w:tc>
        <w:tc>
          <w:tcPr>
            <w:tcW w:w="1128" w:type="dxa"/>
          </w:tcPr>
          <w:p/>
          <w:p>
            <w:r>
              <w:t>0.837243/random</w:t>
            </w:r>
          </w:p>
        </w:tc>
        <w:tc>
          <w:tcPr>
            <w:tcW w:w="1128" w:type="dxa"/>
          </w:tcPr>
          <w:p/>
          <w:p>
            <w:r>
              <w:t>0.878426/random</w:t>
            </w:r>
          </w:p>
        </w:tc>
        <w:tc>
          <w:tcPr>
            <w:tcW w:w="1128" w:type="dxa"/>
          </w:tcPr>
          <w:p/>
          <w:p>
            <w:r>
              <w:t>0.305688459401835/random</w:t>
            </w:r>
          </w:p>
        </w:tc>
        <w:tc>
          <w:tcPr>
            <w:tcW w:w="1128" w:type="dxa"/>
          </w:tcPr>
          <w:p/>
          <w:p>
            <w:r>
              <w:t>0.687594015529432/random</w:t>
            </w:r>
          </w:p>
        </w:tc>
        <w:tc>
          <w:tcPr>
            <w:tcW w:w="1128" w:type="dxa"/>
          </w:tcPr>
          <w:p/>
          <w:p>
            <w:r>
              <w:t>0.654115/random</w:t>
            </w:r>
          </w:p>
        </w:tc>
        <w:tc>
          <w:tcPr>
            <w:tcW w:w="1128" w:type="dxa"/>
          </w:tcPr>
          <w:p/>
          <w:p>
            <w:r>
              <w:t>0.0300287/random</w:t>
            </w:r>
          </w:p>
        </w:tc>
      </w:tr>
      <w:tr>
        <w:tc>
          <w:tcPr>
            <w:tcW w:w="1128" w:type="dxa"/>
          </w:tcPr>
          <w:p/>
          <w:p>
            <w:r>
              <w:t>5</w:t>
            </w:r>
          </w:p>
        </w:tc>
        <w:tc>
          <w:tcPr>
            <w:tcW w:w="1128" w:type="dxa"/>
          </w:tcPr>
          <w:p/>
          <w:p>
            <w:r>
              <w:t>32</w:t>
            </w:r>
          </w:p>
        </w:tc>
        <w:tc>
          <w:tcPr>
            <w:tcW w:w="1128" w:type="dxa"/>
          </w:tcPr>
          <w:p/>
          <w:p>
            <w:r>
              <w:t>0.926885/random</w:t>
            </w:r>
          </w:p>
        </w:tc>
        <w:tc>
          <w:tcPr>
            <w:tcW w:w="1128" w:type="dxa"/>
          </w:tcPr>
          <w:p/>
          <w:p>
            <w:r>
              <w:t>0.0530922/random</w:t>
            </w:r>
          </w:p>
        </w:tc>
        <w:tc>
          <w:tcPr>
            <w:tcW w:w="1128" w:type="dxa"/>
          </w:tcPr>
          <w:p/>
          <w:p>
            <w:r>
              <w:t>0.475242338912324/random</w:t>
            </w:r>
          </w:p>
        </w:tc>
        <w:tc>
          <w:tcPr>
            <w:tcW w:w="1128" w:type="dxa"/>
          </w:tcPr>
          <w:p/>
          <w:p>
            <w:r>
              <w:t>0.158167022190918/random</w:t>
            </w:r>
          </w:p>
        </w:tc>
        <w:tc>
          <w:tcPr>
            <w:tcW w:w="1128" w:type="dxa"/>
          </w:tcPr>
          <w:p/>
          <w:p>
            <w:r>
              <w:t>0.28423/random</w:t>
            </w:r>
          </w:p>
        </w:tc>
        <w:tc>
          <w:tcPr>
            <w:tcW w:w="1128" w:type="dxa"/>
          </w:tcPr>
          <w:p/>
          <w:p>
            <w:r>
              <w:t>0.732688/random</w:t>
            </w:r>
          </w:p>
        </w:tc>
      </w:tr>
      <w:tr>
        <w:tc>
          <w:tcPr>
            <w:tcW w:w="1128" w:type="dxa"/>
          </w:tcPr>
          <w:p/>
          <w:p>
            <w:r>
              <w:t>6</w:t>
            </w:r>
          </w:p>
        </w:tc>
        <w:tc>
          <w:tcPr>
            <w:tcW w:w="1128" w:type="dxa"/>
          </w:tcPr>
          <w:p/>
          <w:p>
            <w:r>
              <w:t>2</w:t>
            </w:r>
          </w:p>
        </w:tc>
        <w:tc>
          <w:tcPr>
            <w:tcW w:w="1128" w:type="dxa"/>
          </w:tcPr>
          <w:p/>
          <w:p>
            <w:r>
              <w:t>0.486597/random</w:t>
            </w:r>
          </w:p>
        </w:tc>
        <w:tc>
          <w:tcPr>
            <w:tcW w:w="1128" w:type="dxa"/>
          </w:tcPr>
          <w:p/>
          <w:p>
            <w:r>
              <w:t>0.0484658/random</w:t>
            </w:r>
          </w:p>
        </w:tc>
        <w:tc>
          <w:tcPr>
            <w:tcW w:w="1128" w:type="dxa"/>
          </w:tcPr>
          <w:p/>
          <w:p>
            <w:r>
              <w:t>0.577113159634687/random</w:t>
            </w:r>
          </w:p>
        </w:tc>
        <w:tc>
          <w:tcPr>
            <w:tcW w:w="1128" w:type="dxa"/>
          </w:tcPr>
          <w:p/>
          <w:p>
            <w:r>
              <w:t>0.0479717355690901/random</w:t>
            </w:r>
          </w:p>
        </w:tc>
        <w:tc>
          <w:tcPr>
            <w:tcW w:w="1128" w:type="dxa"/>
          </w:tcPr>
          <w:p/>
          <w:p>
            <w:r>
              <w:t>0.0128085/random</w:t>
            </w:r>
          </w:p>
        </w:tc>
        <w:tc>
          <w:tcPr>
            <w:tcW w:w="1128" w:type="dxa"/>
          </w:tcPr>
          <w:p/>
          <w:p>
            <w:r>
              <w:t>0.819057/random</w:t>
            </w:r>
          </w:p>
        </w:tc>
      </w:tr>
      <w:tr>
        <w:tc>
          <w:tcPr>
            <w:tcW w:w="1128" w:type="dxa"/>
          </w:tcPr>
          <w:p/>
          <w:p>
            <w:r>
              <w:t>6</w:t>
            </w:r>
          </w:p>
        </w:tc>
        <w:tc>
          <w:tcPr>
            <w:tcW w:w="1128" w:type="dxa"/>
          </w:tcPr>
          <w:p/>
          <w:p>
            <w:r>
              <w:t>4</w:t>
            </w:r>
          </w:p>
        </w:tc>
        <w:tc>
          <w:tcPr>
            <w:tcW w:w="1128" w:type="dxa"/>
          </w:tcPr>
          <w:p/>
          <w:p>
            <w:r>
              <w:t>0.516216/random</w:t>
            </w:r>
          </w:p>
        </w:tc>
        <w:tc>
          <w:tcPr>
            <w:tcW w:w="1128" w:type="dxa"/>
          </w:tcPr>
          <w:p/>
          <w:p>
            <w:r>
              <w:t>0.929964/random</w:t>
            </w:r>
          </w:p>
        </w:tc>
        <w:tc>
          <w:tcPr>
            <w:tcW w:w="1128" w:type="dxa"/>
          </w:tcPr>
          <w:p/>
          <w:p>
            <w:r>
              <w:t>0.491908210826042/random</w:t>
            </w:r>
          </w:p>
        </w:tc>
        <w:tc>
          <w:tcPr>
            <w:tcW w:w="1128" w:type="dxa"/>
          </w:tcPr>
          <w:p/>
          <w:p>
            <w:r>
              <w:t>0.60580664176794/random</w:t>
            </w:r>
          </w:p>
        </w:tc>
        <w:tc>
          <w:tcPr>
            <w:tcW w:w="1128" w:type="dxa"/>
          </w:tcPr>
          <w:p/>
          <w:p>
            <w:r>
              <w:t>0.281927/random</w:t>
            </w:r>
          </w:p>
        </w:tc>
        <w:tc>
          <w:tcPr>
            <w:tcW w:w="1128" w:type="dxa"/>
          </w:tcPr>
          <w:p/>
          <w:p>
            <w:r>
              <w:t>0.546757/random</w:t>
            </w:r>
          </w:p>
        </w:tc>
      </w:tr>
      <w:tr>
        <w:tc>
          <w:tcPr>
            <w:tcW w:w="1128" w:type="dxa"/>
          </w:tcPr>
          <w:p/>
          <w:p>
            <w:r>
              <w:t>6</w:t>
            </w:r>
          </w:p>
        </w:tc>
        <w:tc>
          <w:tcPr>
            <w:tcW w:w="1128" w:type="dxa"/>
          </w:tcPr>
          <w:p/>
          <w:p>
            <w:r>
              <w:t>8</w:t>
            </w:r>
          </w:p>
        </w:tc>
        <w:tc>
          <w:tcPr>
            <w:tcW w:w="1128" w:type="dxa"/>
          </w:tcPr>
          <w:p/>
          <w:p>
            <w:r>
              <w:t>0.222249/random</w:t>
            </w:r>
          </w:p>
        </w:tc>
        <w:tc>
          <w:tcPr>
            <w:tcW w:w="1128" w:type="dxa"/>
          </w:tcPr>
          <w:p/>
          <w:p>
            <w:r>
              <w:t>0.664959/random</w:t>
            </w:r>
          </w:p>
        </w:tc>
        <w:tc>
          <w:tcPr>
            <w:tcW w:w="1128" w:type="dxa"/>
          </w:tcPr>
          <w:p/>
          <w:p>
            <w:r>
              <w:t>0.946621202553318/random</w:t>
            </w:r>
          </w:p>
        </w:tc>
        <w:tc>
          <w:tcPr>
            <w:tcW w:w="1128" w:type="dxa"/>
          </w:tcPr>
          <w:p/>
          <w:p>
            <w:r>
              <w:t>0.433989693925126/random</w:t>
            </w:r>
          </w:p>
        </w:tc>
        <w:tc>
          <w:tcPr>
            <w:tcW w:w="1128" w:type="dxa"/>
          </w:tcPr>
          <w:p/>
          <w:p>
            <w:r>
              <w:t>0.100672/random</w:t>
            </w:r>
          </w:p>
        </w:tc>
        <w:tc>
          <w:tcPr>
            <w:tcW w:w="1128" w:type="dxa"/>
          </w:tcPr>
          <w:p/>
          <w:p>
            <w:r>
              <w:t>0.462685/random</w:t>
            </w:r>
          </w:p>
        </w:tc>
      </w:tr>
      <w:tr>
        <w:tc>
          <w:tcPr>
            <w:tcW w:w="1128" w:type="dxa"/>
          </w:tcPr>
          <w:p/>
          <w:p>
            <w:r>
              <w:t>6</w:t>
            </w:r>
          </w:p>
        </w:tc>
        <w:tc>
          <w:tcPr>
            <w:tcW w:w="1128" w:type="dxa"/>
          </w:tcPr>
          <w:p/>
          <w:p>
            <w:r>
              <w:t>16</w:t>
            </w:r>
          </w:p>
        </w:tc>
        <w:tc>
          <w:tcPr>
            <w:tcW w:w="1128" w:type="dxa"/>
          </w:tcPr>
          <w:p/>
          <w:p>
            <w:r>
              <w:t>0.166893/random</w:t>
            </w:r>
          </w:p>
        </w:tc>
        <w:tc>
          <w:tcPr>
            <w:tcW w:w="1128" w:type="dxa"/>
          </w:tcPr>
          <w:p/>
          <w:p>
            <w:r>
              <w:t>0.661928/random</w:t>
            </w:r>
          </w:p>
        </w:tc>
        <w:tc>
          <w:tcPr>
            <w:tcW w:w="1128" w:type="dxa"/>
          </w:tcPr>
          <w:p/>
          <w:p>
            <w:r>
              <w:t>0.0202528564379364/random</w:t>
            </w:r>
          </w:p>
        </w:tc>
        <w:tc>
          <w:tcPr>
            <w:tcW w:w="1128" w:type="dxa"/>
          </w:tcPr>
          <w:p/>
          <w:p>
            <w:r>
              <w:t>0.983420499680675/random</w:t>
            </w:r>
          </w:p>
        </w:tc>
        <w:tc>
          <w:tcPr>
            <w:tcW w:w="1128" w:type="dxa"/>
          </w:tcPr>
          <w:p/>
          <w:p>
            <w:r>
              <w:t>0.318579/random</w:t>
            </w:r>
          </w:p>
        </w:tc>
        <w:tc>
          <w:tcPr>
            <w:tcW w:w="1128" w:type="dxa"/>
          </w:tcPr>
          <w:p/>
          <w:p>
            <w:r>
              <w:t>0.95654/random</w:t>
            </w:r>
          </w:p>
        </w:tc>
      </w:tr>
      <w:tr>
        <w:tc>
          <w:tcPr>
            <w:tcW w:w="1128" w:type="dxa"/>
          </w:tcPr>
          <w:p/>
          <w:p>
            <w:r>
              <w:t>6</w:t>
            </w:r>
          </w:p>
        </w:tc>
        <w:tc>
          <w:tcPr>
            <w:tcW w:w="1128" w:type="dxa"/>
          </w:tcPr>
          <w:p/>
          <w:p>
            <w:r>
              <w:t>32</w:t>
            </w:r>
          </w:p>
        </w:tc>
        <w:tc>
          <w:tcPr>
            <w:tcW w:w="1128" w:type="dxa"/>
          </w:tcPr>
          <w:p/>
          <w:p>
            <w:r>
              <w:t>0.343538/random</w:t>
            </w:r>
          </w:p>
        </w:tc>
        <w:tc>
          <w:tcPr>
            <w:tcW w:w="1128" w:type="dxa"/>
          </w:tcPr>
          <w:p/>
          <w:p>
            <w:r>
              <w:t>0.374126/random</w:t>
            </w:r>
          </w:p>
        </w:tc>
        <w:tc>
          <w:tcPr>
            <w:tcW w:w="1128" w:type="dxa"/>
          </w:tcPr>
          <w:p/>
          <w:p>
            <w:r>
              <w:t>0.989691251160052/random</w:t>
            </w:r>
          </w:p>
        </w:tc>
        <w:tc>
          <w:tcPr>
            <w:tcW w:w="1128" w:type="dxa"/>
          </w:tcPr>
          <w:p/>
          <w:p>
            <w:r>
              <w:t>0.480869741431754/random</w:t>
            </w:r>
          </w:p>
        </w:tc>
        <w:tc>
          <w:tcPr>
            <w:tcW w:w="1128" w:type="dxa"/>
          </w:tcPr>
          <w:p/>
          <w:p>
            <w:r>
              <w:t>0.744454/random</w:t>
            </w:r>
          </w:p>
        </w:tc>
        <w:tc>
          <w:tcPr>
            <w:tcW w:w="1128" w:type="dxa"/>
          </w:tcPr>
          <w:p/>
          <w:p>
            <w:r>
              <w:t>0.731734/random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